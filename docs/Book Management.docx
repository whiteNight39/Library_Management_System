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524C8">
      <w:pPr>
        <w:bidi w:val="0"/>
      </w:pPr>
      <w:r>
        <w:t>Thanks for the detailed description—your system already has a solid foundation. Here's a complete set of API endpoints that will round out your library management system and give you a solid backend project for practice:</w:t>
      </w:r>
    </w:p>
    <w:p w14:paraId="23D29DF6">
      <w:pPr>
        <w:bidi w:val="0"/>
      </w:pPr>
      <w:r>
        <w:t xml:space="preserve">📘 </w:t>
      </w:r>
      <w:bookmarkStart w:id="0" w:name="_GoBack"/>
      <w:r>
        <w:t>Book Management</w:t>
      </w:r>
    </w:p>
    <w:bookmarkEnd w:id="0"/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2531"/>
        <w:gridCol w:w="4708"/>
      </w:tblGrid>
      <w:tr w14:paraId="58717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tcBorders>
              <w:bottom w:val="single" w:color="auto" w:sz="4" w:space="0"/>
            </w:tcBorders>
            <w:shd w:val="clear"/>
            <w:vAlign w:val="center"/>
          </w:tcPr>
          <w:p w14:paraId="7AF38219">
            <w:pPr>
              <w:bidi w:val="0"/>
            </w:pPr>
            <w:r>
              <w:rPr>
                <w:lang w:val="en-US" w:eastAsia="zh-CN"/>
              </w:rPr>
              <w:t>Method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vAlign w:val="center"/>
          </w:tcPr>
          <w:p w14:paraId="05CCA1E9">
            <w:pPr>
              <w:bidi w:val="0"/>
            </w:pPr>
            <w:r>
              <w:rPr>
                <w:lang w:val="en-US" w:eastAsia="zh-CN"/>
              </w:rPr>
              <w:t>Endpoint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vAlign w:val="center"/>
          </w:tcPr>
          <w:p w14:paraId="73DD5CA1">
            <w:pPr>
              <w:bidi w:val="0"/>
            </w:pPr>
            <w:r>
              <w:rPr>
                <w:lang w:val="en-US" w:eastAsia="zh-CN"/>
              </w:rPr>
              <w:t>Description</w:t>
            </w:r>
          </w:p>
        </w:tc>
      </w:tr>
      <w:tr w14:paraId="29070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E59117B"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76002FA">
            <w:pPr>
              <w:bidi w:val="0"/>
            </w:pPr>
            <w:r>
              <w:rPr>
                <w:lang w:val="en-US" w:eastAsia="zh-CN"/>
              </w:rPr>
              <w:t>/books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180BDAE">
            <w:pPr>
              <w:bidi w:val="0"/>
            </w:pPr>
            <w:r>
              <w:rPr>
                <w:lang w:val="en-US" w:eastAsia="zh-CN"/>
              </w:rPr>
              <w:t>Add a new book to the library</w:t>
            </w:r>
          </w:p>
        </w:tc>
      </w:tr>
      <w:tr w14:paraId="60554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6990C53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6A06CDC">
            <w:pPr>
              <w:bidi w:val="0"/>
            </w:pPr>
            <w:r>
              <w:rPr>
                <w:lang w:val="en-US" w:eastAsia="zh-CN"/>
              </w:rPr>
              <w:t>/books/{bookId}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25879C2">
            <w:pPr>
              <w:bidi w:val="0"/>
            </w:pPr>
            <w:r>
              <w:rPr>
                <w:lang w:val="en-US" w:eastAsia="zh-CN"/>
              </w:rPr>
              <w:t>Update book info (e.g., title, author, quantity)</w:t>
            </w:r>
          </w:p>
        </w:tc>
      </w:tr>
      <w:tr w14:paraId="44D8C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E2CC71C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25B4A44">
            <w:pPr>
              <w:bidi w:val="0"/>
            </w:pPr>
            <w:r>
              <w:rPr>
                <w:lang w:val="en-US" w:eastAsia="zh-CN"/>
              </w:rPr>
              <w:t>/books/quantity/{bookId}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5C88E9C">
            <w:pPr>
              <w:bidi w:val="0"/>
            </w:pPr>
            <w:r>
              <w:rPr>
                <w:lang w:val="en-US" w:eastAsia="zh-CN"/>
              </w:rPr>
              <w:t>Update quantity (trigger will auto-update status)</w:t>
            </w:r>
          </w:p>
        </w:tc>
      </w:tr>
      <w:tr w14:paraId="1D44E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3B57C77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807C7F1">
            <w:pPr>
              <w:bidi w:val="0"/>
            </w:pPr>
            <w:r>
              <w:rPr>
                <w:lang w:val="en-US" w:eastAsia="zh-CN"/>
              </w:rPr>
              <w:t>/books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D571996">
            <w:pPr>
              <w:bidi w:val="0"/>
            </w:pPr>
            <w:r>
              <w:rPr>
                <w:lang w:val="en-US" w:eastAsia="zh-CN"/>
              </w:rPr>
              <w:t>Get all books</w:t>
            </w:r>
          </w:p>
        </w:tc>
      </w:tr>
      <w:tr w14:paraId="710A2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120C61B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94E4713">
            <w:pPr>
              <w:bidi w:val="0"/>
            </w:pPr>
            <w:r>
              <w:rPr>
                <w:lang w:val="en-US" w:eastAsia="zh-CN"/>
              </w:rPr>
              <w:t>/books/available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41D33AC">
            <w:pPr>
              <w:bidi w:val="0"/>
            </w:pPr>
            <w:r>
              <w:rPr>
                <w:lang w:val="en-US" w:eastAsia="zh-CN"/>
              </w:rPr>
              <w:t>Get all books with status AVAILABLE</w:t>
            </w:r>
          </w:p>
        </w:tc>
      </w:tr>
      <w:tr w14:paraId="6597C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C33F6B8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2B8CF38">
            <w:pPr>
              <w:bidi w:val="0"/>
            </w:pPr>
            <w:r>
              <w:rPr>
                <w:lang w:val="en-US" w:eastAsia="zh-CN"/>
              </w:rPr>
              <w:t>/books/search?query=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73B2ED5">
            <w:pPr>
              <w:bidi w:val="0"/>
            </w:pPr>
            <w:r>
              <w:rPr>
                <w:lang w:val="en-US" w:eastAsia="zh-CN"/>
              </w:rPr>
              <w:t>Search books by title, author, genre, or ISBN</w:t>
            </w:r>
          </w:p>
        </w:tc>
      </w:tr>
      <w:tr w14:paraId="1F4ECB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3C18187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358FC89">
            <w:pPr>
              <w:bidi w:val="0"/>
            </w:pPr>
            <w:r>
              <w:rPr>
                <w:lang w:val="en-US" w:eastAsia="zh-CN"/>
              </w:rPr>
              <w:t>/books/{bookId}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D0B6A0F">
            <w:pPr>
              <w:bidi w:val="0"/>
            </w:pPr>
            <w:r>
              <w:rPr>
                <w:lang w:val="en-US" w:eastAsia="zh-CN"/>
              </w:rPr>
              <w:t>Get specific book by ID</w:t>
            </w:r>
          </w:p>
        </w:tc>
      </w:tr>
      <w:tr w14:paraId="19D42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</w:tcBorders>
            <w:shd w:val="clear"/>
            <w:vAlign w:val="center"/>
          </w:tcPr>
          <w:p w14:paraId="39E67802">
            <w:pPr>
              <w:bidi w:val="0"/>
            </w:pPr>
            <w:r>
              <w:rPr>
                <w:lang w:val="en-US" w:eastAsia="zh-CN"/>
              </w:rPr>
              <w:t>DELETE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/>
            <w:vAlign w:val="center"/>
          </w:tcPr>
          <w:p w14:paraId="32509648">
            <w:pPr>
              <w:bidi w:val="0"/>
            </w:pPr>
            <w:r>
              <w:rPr>
                <w:lang w:val="en-US" w:eastAsia="zh-CN"/>
              </w:rPr>
              <w:t>/books/{bookId}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/>
            <w:vAlign w:val="center"/>
          </w:tcPr>
          <w:p w14:paraId="56C2A32E">
            <w:pPr>
              <w:bidi w:val="0"/>
            </w:pPr>
            <w:r>
              <w:rPr>
                <w:lang w:val="en-US" w:eastAsia="zh-CN"/>
              </w:rPr>
              <w:t>Delete a book</w:t>
            </w:r>
          </w:p>
        </w:tc>
      </w:tr>
    </w:tbl>
    <w:p w14:paraId="68B653F2">
      <w:pPr>
        <w:bidi w:val="0"/>
      </w:pPr>
    </w:p>
    <w:p w14:paraId="4602E7F1">
      <w:pPr>
        <w:bidi w:val="0"/>
      </w:pPr>
      <w:r>
        <w:t>👤 User Management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"/>
        <w:gridCol w:w="2170"/>
        <w:gridCol w:w="4302"/>
      </w:tblGrid>
      <w:tr w14:paraId="679D1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BC821CD">
            <w:pPr>
              <w:bidi w:val="0"/>
            </w:pPr>
            <w:r>
              <w:rPr>
                <w:lang w:val="en-US" w:eastAsia="zh-CN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3942A22F">
            <w:pPr>
              <w:bidi w:val="0"/>
            </w:pPr>
            <w:r>
              <w:rPr>
                <w:lang w:val="en-US" w:eastAsia="zh-CN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51739413">
            <w:pPr>
              <w:bidi w:val="0"/>
            </w:pPr>
            <w:r>
              <w:rPr>
                <w:lang w:val="en-US" w:eastAsia="zh-CN"/>
              </w:rPr>
              <w:t>Description</w:t>
            </w:r>
          </w:p>
        </w:tc>
      </w:tr>
      <w:tr w14:paraId="5FB4F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C2438E5"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ED56CD4">
            <w:pPr>
              <w:bidi w:val="0"/>
            </w:pPr>
            <w:r>
              <w:rPr>
                <w:lang w:val="en-US" w:eastAsia="zh-CN"/>
              </w:rPr>
              <w:t>/users</w:t>
            </w:r>
          </w:p>
        </w:tc>
        <w:tc>
          <w:tcPr>
            <w:tcW w:w="0" w:type="auto"/>
            <w:shd w:val="clear"/>
            <w:vAlign w:val="center"/>
          </w:tcPr>
          <w:p w14:paraId="79A90563">
            <w:pPr>
              <w:bidi w:val="0"/>
            </w:pPr>
            <w:r>
              <w:rPr>
                <w:lang w:val="en-US" w:eastAsia="zh-CN"/>
              </w:rPr>
              <w:t>Register a new user</w:t>
            </w:r>
          </w:p>
        </w:tc>
      </w:tr>
      <w:tr w14:paraId="061C6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99433FB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17FC6727">
            <w:pPr>
              <w:bidi w:val="0"/>
            </w:pPr>
            <w:r>
              <w:rPr>
                <w:lang w:val="en-US" w:eastAsia="zh-CN"/>
              </w:rPr>
              <w:t>/users/{userId}</w:t>
            </w:r>
          </w:p>
        </w:tc>
        <w:tc>
          <w:tcPr>
            <w:tcW w:w="0" w:type="auto"/>
            <w:shd w:val="clear"/>
            <w:vAlign w:val="center"/>
          </w:tcPr>
          <w:p w14:paraId="36BF8E1B">
            <w:pPr>
              <w:bidi w:val="0"/>
            </w:pPr>
            <w:r>
              <w:rPr>
                <w:lang w:val="en-US" w:eastAsia="zh-CN"/>
              </w:rPr>
              <w:t>Update user info</w:t>
            </w:r>
          </w:p>
        </w:tc>
      </w:tr>
      <w:tr w14:paraId="52DBC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F9AFFC9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50EB84D4">
            <w:pPr>
              <w:bidi w:val="0"/>
            </w:pPr>
            <w:r>
              <w:rPr>
                <w:lang w:val="en-US" w:eastAsia="zh-CN"/>
              </w:rPr>
              <w:t>/users</w:t>
            </w:r>
          </w:p>
        </w:tc>
        <w:tc>
          <w:tcPr>
            <w:tcW w:w="0" w:type="auto"/>
            <w:shd w:val="clear"/>
            <w:vAlign w:val="center"/>
          </w:tcPr>
          <w:p w14:paraId="4110E0EC">
            <w:pPr>
              <w:bidi w:val="0"/>
            </w:pPr>
            <w:r>
              <w:rPr>
                <w:lang w:val="en-US" w:eastAsia="zh-CN"/>
              </w:rPr>
              <w:t>List all users</w:t>
            </w:r>
          </w:p>
        </w:tc>
      </w:tr>
      <w:tr w14:paraId="385DD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8540DB1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5AE31E6B">
            <w:pPr>
              <w:bidi w:val="0"/>
            </w:pPr>
            <w:r>
              <w:rPr>
                <w:lang w:val="en-US" w:eastAsia="zh-CN"/>
              </w:rPr>
              <w:t>/users/{userId}</w:t>
            </w:r>
          </w:p>
        </w:tc>
        <w:tc>
          <w:tcPr>
            <w:tcW w:w="0" w:type="auto"/>
            <w:shd w:val="clear"/>
            <w:vAlign w:val="center"/>
          </w:tcPr>
          <w:p w14:paraId="521EDFA3">
            <w:pPr>
              <w:bidi w:val="0"/>
            </w:pPr>
            <w:r>
              <w:rPr>
                <w:lang w:val="en-US" w:eastAsia="zh-CN"/>
              </w:rPr>
              <w:t>Get specific user</w:t>
            </w:r>
          </w:p>
        </w:tc>
      </w:tr>
      <w:tr w14:paraId="38214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19418F6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4048FCA7">
            <w:pPr>
              <w:bidi w:val="0"/>
            </w:pPr>
            <w:r>
              <w:rPr>
                <w:lang w:val="en-US" w:eastAsia="zh-CN"/>
              </w:rPr>
              <w:t>/users/ban/{userId}</w:t>
            </w:r>
          </w:p>
        </w:tc>
        <w:tc>
          <w:tcPr>
            <w:tcW w:w="0" w:type="auto"/>
            <w:shd w:val="clear"/>
            <w:vAlign w:val="center"/>
          </w:tcPr>
          <w:p w14:paraId="3D2832BB">
            <w:pPr>
              <w:bidi w:val="0"/>
            </w:pPr>
            <w:r>
              <w:rPr>
                <w:lang w:val="en-US" w:eastAsia="zh-CN"/>
              </w:rPr>
              <w:t>Manually ban a user</w:t>
            </w:r>
          </w:p>
        </w:tc>
      </w:tr>
      <w:tr w14:paraId="27F48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FF94F01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07BF3B6E">
            <w:pPr>
              <w:bidi w:val="0"/>
            </w:pPr>
            <w:r>
              <w:rPr>
                <w:lang w:val="en-US" w:eastAsia="zh-CN"/>
              </w:rPr>
              <w:t>/users/unban/{userId}</w:t>
            </w:r>
          </w:p>
        </w:tc>
        <w:tc>
          <w:tcPr>
            <w:tcW w:w="0" w:type="auto"/>
            <w:shd w:val="clear"/>
            <w:vAlign w:val="center"/>
          </w:tcPr>
          <w:p w14:paraId="1B9937E9">
            <w:pPr>
              <w:bidi w:val="0"/>
            </w:pPr>
            <w:r>
              <w:rPr>
                <w:lang w:val="en-US" w:eastAsia="zh-CN"/>
              </w:rPr>
              <w:t>Manually unban a user</w:t>
            </w:r>
          </w:p>
        </w:tc>
      </w:tr>
      <w:tr w14:paraId="4FEC0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11D14A85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9546D1A">
            <w:pPr>
              <w:bidi w:val="0"/>
            </w:pPr>
            <w:r>
              <w:rPr>
                <w:lang w:val="en-US" w:eastAsia="zh-CN"/>
              </w:rPr>
              <w:t>/users/status/{status}</w:t>
            </w:r>
          </w:p>
        </w:tc>
        <w:tc>
          <w:tcPr>
            <w:tcW w:w="0" w:type="auto"/>
            <w:shd w:val="clear"/>
            <w:vAlign w:val="center"/>
          </w:tcPr>
          <w:p w14:paraId="67701FE7">
            <w:pPr>
              <w:bidi w:val="0"/>
            </w:pPr>
            <w:r>
              <w:rPr>
                <w:lang w:val="en-US" w:eastAsia="zh-CN"/>
              </w:rPr>
              <w:t>Get users by status (ACTIVE or BANNED)</w:t>
            </w:r>
          </w:p>
        </w:tc>
      </w:tr>
      <w:tr w14:paraId="26031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A0CFEF0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2FF511C2">
            <w:pPr>
              <w:bidi w:val="0"/>
            </w:pPr>
            <w:r>
              <w:rPr>
                <w:lang w:val="en-US" w:eastAsia="zh-CN"/>
              </w:rPr>
              <w:t>/users/credits/low</w:t>
            </w:r>
          </w:p>
        </w:tc>
        <w:tc>
          <w:tcPr>
            <w:tcW w:w="0" w:type="auto"/>
            <w:shd w:val="clear"/>
            <w:vAlign w:val="center"/>
          </w:tcPr>
          <w:p w14:paraId="508525A0">
            <w:pPr>
              <w:bidi w:val="0"/>
            </w:pPr>
            <w:r>
              <w:rPr>
                <w:lang w:val="en-US" w:eastAsia="zh-CN"/>
              </w:rPr>
              <w:t>Get users with low credit (e.g., &lt;= -5)</w:t>
            </w:r>
          </w:p>
        </w:tc>
      </w:tr>
    </w:tbl>
    <w:p w14:paraId="27F59E88">
      <w:pPr>
        <w:bidi w:val="0"/>
      </w:pPr>
    </w:p>
    <w:p w14:paraId="48B24D9C">
      <w:pPr>
        <w:bidi w:val="0"/>
      </w:pPr>
      <w:r>
        <w:t>🔄 Borrow/Return Management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"/>
        <w:gridCol w:w="2184"/>
        <w:gridCol w:w="6070"/>
      </w:tblGrid>
      <w:tr w14:paraId="64236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797CCE4">
            <w:pPr>
              <w:bidi w:val="0"/>
            </w:pPr>
            <w:r>
              <w:rPr>
                <w:lang w:val="en-US" w:eastAsia="zh-CN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72A00F7A">
            <w:pPr>
              <w:bidi w:val="0"/>
            </w:pPr>
            <w:r>
              <w:rPr>
                <w:lang w:val="en-US" w:eastAsia="zh-CN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0976913A">
            <w:pPr>
              <w:bidi w:val="0"/>
            </w:pPr>
            <w:r>
              <w:rPr>
                <w:lang w:val="en-US" w:eastAsia="zh-CN"/>
              </w:rPr>
              <w:t>Description</w:t>
            </w:r>
          </w:p>
        </w:tc>
      </w:tr>
      <w:tr w14:paraId="37840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973DEBD"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E27FEAB">
            <w:pPr>
              <w:bidi w:val="0"/>
            </w:pPr>
            <w:r>
              <w:rPr>
                <w:lang w:val="en-US" w:eastAsia="zh-CN"/>
              </w:rPr>
              <w:t>/borrow</w:t>
            </w:r>
          </w:p>
        </w:tc>
        <w:tc>
          <w:tcPr>
            <w:tcW w:w="0" w:type="auto"/>
            <w:shd w:val="clear"/>
            <w:vAlign w:val="center"/>
          </w:tcPr>
          <w:p w14:paraId="3A61632D">
            <w:pPr>
              <w:bidi w:val="0"/>
            </w:pPr>
            <w:r>
              <w:rPr>
                <w:lang w:val="en-US" w:eastAsia="zh-CN"/>
              </w:rPr>
              <w:t>Borrow a book (insert into BORROW_RECORD, reduce book quantity)</w:t>
            </w:r>
          </w:p>
        </w:tc>
      </w:tr>
      <w:tr w14:paraId="17ECB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E2F6509">
            <w:pPr>
              <w:bidi w:val="0"/>
            </w:pPr>
            <w:r>
              <w:rPr>
                <w:lang w:val="en-US" w:eastAsia="zh-CN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07869356">
            <w:pPr>
              <w:bidi w:val="0"/>
            </w:pPr>
            <w:r>
              <w:rPr>
                <w:lang w:val="en-US" w:eastAsia="zh-CN"/>
              </w:rPr>
              <w:t>/return/{borrowId}</w:t>
            </w:r>
          </w:p>
        </w:tc>
        <w:tc>
          <w:tcPr>
            <w:tcW w:w="0" w:type="auto"/>
            <w:shd w:val="clear"/>
            <w:vAlign w:val="center"/>
          </w:tcPr>
          <w:p w14:paraId="0CA99728">
            <w:pPr>
              <w:bidi w:val="0"/>
            </w:pPr>
            <w:r>
              <w:rPr>
                <w:lang w:val="en-US" w:eastAsia="zh-CN"/>
              </w:rPr>
              <w:t>Return a book (update return date, update user credit, update book quantity)</w:t>
            </w:r>
          </w:p>
        </w:tc>
      </w:tr>
      <w:tr w14:paraId="08F05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12913AE1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56E9F67">
            <w:pPr>
              <w:bidi w:val="0"/>
            </w:pPr>
            <w:r>
              <w:rPr>
                <w:lang w:val="en-US" w:eastAsia="zh-CN"/>
              </w:rPr>
              <w:t>/borrow</w:t>
            </w:r>
          </w:p>
        </w:tc>
        <w:tc>
          <w:tcPr>
            <w:tcW w:w="0" w:type="auto"/>
            <w:shd w:val="clear"/>
            <w:vAlign w:val="center"/>
          </w:tcPr>
          <w:p w14:paraId="44005055">
            <w:pPr>
              <w:bidi w:val="0"/>
            </w:pPr>
            <w:r>
              <w:rPr>
                <w:lang w:val="en-US" w:eastAsia="zh-CN"/>
              </w:rPr>
              <w:t>Get all borrow records</w:t>
            </w:r>
          </w:p>
        </w:tc>
      </w:tr>
      <w:tr w14:paraId="4590B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69ABA339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4E06ADA0">
            <w:pPr>
              <w:bidi w:val="0"/>
            </w:pPr>
            <w:r>
              <w:rPr>
                <w:lang w:val="en-US" w:eastAsia="zh-CN"/>
              </w:rPr>
              <w:t>/borrow/active</w:t>
            </w:r>
          </w:p>
        </w:tc>
        <w:tc>
          <w:tcPr>
            <w:tcW w:w="0" w:type="auto"/>
            <w:shd w:val="clear"/>
            <w:vAlign w:val="center"/>
          </w:tcPr>
          <w:p w14:paraId="6475A25A">
            <w:pPr>
              <w:bidi w:val="0"/>
            </w:pPr>
            <w:r>
              <w:rPr>
                <w:lang w:val="en-US" w:eastAsia="zh-CN"/>
              </w:rPr>
              <w:t>Get all books currently borrowed</w:t>
            </w:r>
          </w:p>
        </w:tc>
      </w:tr>
      <w:tr w14:paraId="0F1F74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1CE7AFF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447D2204">
            <w:pPr>
              <w:bidi w:val="0"/>
            </w:pPr>
            <w:r>
              <w:rPr>
                <w:lang w:val="en-US" w:eastAsia="zh-CN"/>
              </w:rPr>
              <w:t>/borrow/user/{userId}</w:t>
            </w:r>
          </w:p>
        </w:tc>
        <w:tc>
          <w:tcPr>
            <w:tcW w:w="0" w:type="auto"/>
            <w:shd w:val="clear"/>
            <w:vAlign w:val="center"/>
          </w:tcPr>
          <w:p w14:paraId="2B6EE3F9">
            <w:pPr>
              <w:bidi w:val="0"/>
            </w:pPr>
            <w:r>
              <w:rPr>
                <w:lang w:val="en-US" w:eastAsia="zh-CN"/>
              </w:rPr>
              <w:t>Get all books borrowed by a user</w:t>
            </w:r>
          </w:p>
        </w:tc>
      </w:tr>
      <w:tr w14:paraId="5A020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EC6472D">
            <w:pPr>
              <w:bidi w:val="0"/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4AEE6EE7">
            <w:pPr>
              <w:bidi w:val="0"/>
            </w:pPr>
            <w:r>
              <w:rPr>
                <w:lang w:val="en-US" w:eastAsia="zh-CN"/>
              </w:rPr>
              <w:t>/borrow/overdue</w:t>
            </w:r>
          </w:p>
        </w:tc>
        <w:tc>
          <w:tcPr>
            <w:tcW w:w="0" w:type="auto"/>
            <w:shd w:val="clear"/>
            <w:vAlign w:val="center"/>
          </w:tcPr>
          <w:p w14:paraId="52280634">
            <w:pPr>
              <w:bidi w:val="0"/>
            </w:pPr>
            <w:r>
              <w:rPr>
                <w:lang w:val="en-US" w:eastAsia="zh-CN"/>
              </w:rPr>
              <w:t>Get all overdue borrow records</w:t>
            </w:r>
          </w:p>
        </w:tc>
      </w:tr>
    </w:tbl>
    <w:p w14:paraId="541164FE">
      <w:pPr>
        <w:bidi w:val="0"/>
      </w:pPr>
    </w:p>
    <w:p w14:paraId="28F6EB9B">
      <w:pPr>
        <w:bidi w:val="0"/>
      </w:pPr>
      <w:r>
        <w:t>⚙️ Background Tasks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2339"/>
        <w:gridCol w:w="5955"/>
      </w:tblGrid>
      <w:tr w14:paraId="19469C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97D0E74">
            <w:pPr>
              <w:bidi w:val="0"/>
            </w:pPr>
            <w:r>
              <w:rPr>
                <w:lang w:val="en-US" w:eastAsia="zh-CN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6B19DBCE">
            <w:pPr>
              <w:bidi w:val="0"/>
            </w:pPr>
            <w:r>
              <w:rPr>
                <w:lang w:val="en-US" w:eastAsia="zh-CN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2B002A65">
            <w:pPr>
              <w:bidi w:val="0"/>
            </w:pPr>
            <w:r>
              <w:rPr>
                <w:lang w:val="en-US" w:eastAsia="zh-CN"/>
              </w:rPr>
              <w:t>Description</w:t>
            </w:r>
          </w:p>
        </w:tc>
      </w:tr>
      <w:tr w14:paraId="12904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0928F67"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EDA5D64">
            <w:pPr>
              <w:bidi w:val="0"/>
            </w:pPr>
            <w:r>
              <w:rPr>
                <w:lang w:val="en-US" w:eastAsia="zh-CN"/>
              </w:rPr>
              <w:t>/cron/decrement-credits</w:t>
            </w:r>
          </w:p>
        </w:tc>
        <w:tc>
          <w:tcPr>
            <w:tcW w:w="0" w:type="auto"/>
            <w:shd w:val="clear"/>
            <w:vAlign w:val="center"/>
          </w:tcPr>
          <w:p w14:paraId="567C5DC1">
            <w:pPr>
              <w:bidi w:val="0"/>
            </w:pPr>
            <w:r>
              <w:rPr>
                <w:lang w:val="en-US" w:eastAsia="zh-CN"/>
              </w:rPr>
              <w:t>Cron-like endpoint that you can trigger daily to reduce credit for overdue books</w:t>
            </w:r>
          </w:p>
        </w:tc>
      </w:tr>
    </w:tbl>
    <w:p w14:paraId="07C1B45D">
      <w:pPr>
        <w:bidi w:val="0"/>
      </w:pPr>
      <w:r>
        <w:rPr>
          <w:rFonts w:hint="eastAsia"/>
        </w:rPr>
        <w:t>You can simulate this with a @Scheduled method in Spring later or use a cron job if hosted.</w:t>
      </w:r>
    </w:p>
    <w:p w14:paraId="1E10A6EB">
      <w:pPr>
        <w:bidi w:val="0"/>
      </w:pPr>
    </w:p>
    <w:p w14:paraId="0DE31F7D">
      <w:pPr>
        <w:bidi w:val="0"/>
      </w:pPr>
    </w:p>
    <w:p w14:paraId="16DB3C7A">
      <w:pPr>
        <w:bidi w:val="0"/>
      </w:pPr>
    </w:p>
    <w:p w14:paraId="3F71AF8C">
      <w:pPr>
        <w:bidi w:val="0"/>
      </w:pPr>
      <w:r>
        <w:t>💡 Bonus Ideas</w:t>
      </w:r>
    </w:p>
    <w:p w14:paraId="42FEF707">
      <w:pPr>
        <w:bidi w:val="0"/>
      </w:pPr>
    </w:p>
    <w:p w14:paraId="3E935CDF">
      <w:pPr>
        <w:numPr>
          <w:ilvl w:val="0"/>
          <w:numId w:val="11"/>
        </w:numPr>
        <w:bidi w:val="0"/>
        <w:ind w:left="420" w:leftChars="0" w:hanging="420" w:firstLineChars="0"/>
      </w:pPr>
      <w:r>
        <w:t>Authentication system (later): login, roles (admin vs user).</w:t>
      </w:r>
    </w:p>
    <w:p w14:paraId="7E776CB6">
      <w:pPr>
        <w:numPr>
          <w:ilvl w:val="0"/>
          <w:numId w:val="11"/>
        </w:numPr>
        <w:bidi w:val="0"/>
        <w:ind w:left="420" w:leftChars="0" w:hanging="420" w:firstLineChars="0"/>
      </w:pPr>
      <w:r>
        <w:t>Borrow limits: max number of books per user.</w:t>
      </w:r>
    </w:p>
    <w:p w14:paraId="4C1AB291">
      <w:pPr>
        <w:numPr>
          <w:ilvl w:val="0"/>
          <w:numId w:val="11"/>
        </w:numPr>
        <w:bidi w:val="0"/>
        <w:ind w:left="420" w:leftChars="0" w:hanging="420" w:firstLineChars="0"/>
      </w:pPr>
      <w:r>
        <w:t>Genre filtering: /books/genre/{genre}.</w:t>
      </w:r>
    </w:p>
    <w:p w14:paraId="748AF967">
      <w:pPr>
        <w:numPr>
          <w:ilvl w:val="0"/>
          <w:numId w:val="11"/>
        </w:numPr>
        <w:bidi w:val="0"/>
        <w:ind w:left="420" w:leftChars="0" w:hanging="420" w:firstLineChars="0"/>
      </w:pPr>
      <w:r>
        <w:t>Book recommendations: based on user's previous borrow history.</w:t>
      </w:r>
    </w:p>
    <w:p w14:paraId="3F70E319">
      <w:pPr>
        <w:bidi w:val="0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5C704"/>
    <w:multiLevelType w:val="singleLevel"/>
    <w:tmpl w:val="AAB5C7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97B1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91606F"/>
    <w:rsid w:val="63372C43"/>
    <w:rsid w:val="644E0392"/>
    <w:rsid w:val="6C297B1C"/>
    <w:rsid w:val="78B1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2025-06-21T14:02:00Z</dcterms:created>
  <dc:creator>ÁnathemÀ</dc:creator>
  <cp:lastModifiedBy>ÁnathemÀ</cp:lastModifiedBy>
  <dcterms:modified xsi:type="dcterms:W3CDTF">2025-06-21T14:05:33Z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34DDA068101240FF9503D746979ECC60_11</vt:lpwstr>
  </property>
</Properties>
</file>